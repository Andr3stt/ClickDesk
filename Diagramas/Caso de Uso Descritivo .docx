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8D6DC" w14:textId="313BD04F" w:rsidR="00301630" w:rsidRPr="00091AB5" w:rsidRDefault="00000000" w:rsidP="00091AB5">
      <w:pPr>
        <w:rPr>
          <w:b/>
          <w:bCs/>
          <w:sz w:val="48"/>
          <w:szCs w:val="48"/>
        </w:rPr>
      </w:pPr>
      <w:r w:rsidRPr="00091AB5">
        <w:rPr>
          <w:b/>
          <w:bCs/>
          <w:sz w:val="48"/>
          <w:szCs w:val="48"/>
        </w:rPr>
        <w:t>Modelos de Casos de Uso - Sistema de Chamados de TI</w:t>
      </w:r>
    </w:p>
    <w:p w14:paraId="2AB71FA9" w14:textId="77777777" w:rsidR="0058053D" w:rsidRPr="00BF4AB4" w:rsidRDefault="00000000" w:rsidP="00091AB5">
      <w:pPr>
        <w:rPr>
          <w:b/>
          <w:bCs/>
          <w:sz w:val="28"/>
          <w:szCs w:val="28"/>
        </w:rPr>
      </w:pPr>
      <w:r w:rsidRPr="00BF4AB4">
        <w:rPr>
          <w:b/>
          <w:bCs/>
          <w:sz w:val="28"/>
          <w:szCs w:val="28"/>
        </w:rPr>
        <w:t>Resumo Geral</w:t>
      </w:r>
    </w:p>
    <w:p w14:paraId="4E466ECF" w14:textId="77777777" w:rsidR="0058053D" w:rsidRPr="00091AB5" w:rsidRDefault="00000000" w:rsidP="00091AB5">
      <w:r w:rsidRPr="00091AB5">
        <w:t>Este sistema permite que colaboradores registrem chamados de TI, anexem arquivos e acompanhem notificações. O analista de suporte gerencia os chamados, classificando, registrando ações e encaminhando-os. O gestor de TI acompanha as ações e decisões. Uma IA também pode participar sugerindo soluções e encaminhamentos automáticos.</w:t>
      </w:r>
    </w:p>
    <w:p w14:paraId="118B2BF3" w14:textId="77777777" w:rsidR="00BF4AB4" w:rsidRPr="00BF4AB4" w:rsidRDefault="00BF4AB4" w:rsidP="00BF4AB4">
      <w:pPr>
        <w:rPr>
          <w:b/>
          <w:bCs/>
          <w:lang w:val="pt-BR"/>
        </w:rPr>
      </w:pPr>
      <w:r w:rsidRPr="00BF4AB4">
        <w:rPr>
          <w:b/>
          <w:bCs/>
          <w:lang w:val="pt-BR"/>
        </w:rPr>
        <w:t>Caso de Uso 1: Registrar Chamado</w:t>
      </w:r>
    </w:p>
    <w:p w14:paraId="2321C047" w14:textId="77777777" w:rsidR="00BF4AB4" w:rsidRPr="00BF4AB4" w:rsidRDefault="00BF4AB4" w:rsidP="00BF4AB4">
      <w:pPr>
        <w:numPr>
          <w:ilvl w:val="0"/>
          <w:numId w:val="10"/>
        </w:numPr>
        <w:rPr>
          <w:lang w:val="pt-BR"/>
        </w:rPr>
      </w:pPr>
      <w:r w:rsidRPr="00BF4AB4">
        <w:rPr>
          <w:b/>
          <w:bCs/>
          <w:lang w:val="pt-BR"/>
        </w:rPr>
        <w:t>Atores:</w:t>
      </w:r>
      <w:r w:rsidRPr="00BF4AB4">
        <w:rPr>
          <w:lang w:val="pt-BR"/>
        </w:rPr>
        <w:t xml:space="preserve"> Colaborador</w:t>
      </w:r>
    </w:p>
    <w:p w14:paraId="60DA23B5" w14:textId="77777777" w:rsidR="00BF4AB4" w:rsidRPr="00BF4AB4" w:rsidRDefault="00BF4AB4" w:rsidP="00BF4AB4">
      <w:pPr>
        <w:numPr>
          <w:ilvl w:val="0"/>
          <w:numId w:val="10"/>
        </w:numPr>
        <w:rPr>
          <w:lang w:val="pt-BR"/>
        </w:rPr>
      </w:pPr>
      <w:r w:rsidRPr="00BF4AB4">
        <w:rPr>
          <w:b/>
          <w:bCs/>
          <w:lang w:val="pt-BR"/>
        </w:rPr>
        <w:t>Descrição:</w:t>
      </w:r>
      <w:r w:rsidRPr="00BF4AB4">
        <w:rPr>
          <w:lang w:val="pt-BR"/>
        </w:rPr>
        <w:t xml:space="preserve"> Permite que o colaborador registre um novo chamado técnico descrevendo seu problema ou solicitação.</w:t>
      </w:r>
    </w:p>
    <w:p w14:paraId="2B98AE46" w14:textId="77777777" w:rsidR="00BF4AB4" w:rsidRPr="00BF4AB4" w:rsidRDefault="00BF4AB4" w:rsidP="00BF4AB4">
      <w:pPr>
        <w:rPr>
          <w:b/>
          <w:bCs/>
          <w:lang w:val="pt-BR"/>
        </w:rPr>
      </w:pPr>
      <w:r w:rsidRPr="00BF4AB4">
        <w:rPr>
          <w:b/>
          <w:bCs/>
          <w:lang w:val="pt-BR"/>
        </w:rPr>
        <w:t>Fluxo Normal:</w:t>
      </w:r>
    </w:p>
    <w:p w14:paraId="1B626CE7" w14:textId="77777777" w:rsidR="00BF4AB4" w:rsidRPr="00BF4AB4" w:rsidRDefault="00BF4AB4" w:rsidP="00BF4AB4">
      <w:pPr>
        <w:numPr>
          <w:ilvl w:val="0"/>
          <w:numId w:val="11"/>
        </w:numPr>
        <w:rPr>
          <w:lang w:val="pt-BR"/>
        </w:rPr>
      </w:pPr>
      <w:r w:rsidRPr="00BF4AB4">
        <w:rPr>
          <w:lang w:val="pt-BR"/>
        </w:rPr>
        <w:t>O colaborador acessa o sistema e seleciona a opção "Registrar Chamado".</w:t>
      </w:r>
    </w:p>
    <w:p w14:paraId="29F8999C" w14:textId="77777777" w:rsidR="00BF4AB4" w:rsidRPr="00BF4AB4" w:rsidRDefault="00BF4AB4" w:rsidP="00BF4AB4">
      <w:pPr>
        <w:numPr>
          <w:ilvl w:val="0"/>
          <w:numId w:val="11"/>
        </w:numPr>
        <w:rPr>
          <w:lang w:val="pt-BR"/>
        </w:rPr>
      </w:pPr>
      <w:r w:rsidRPr="00BF4AB4">
        <w:rPr>
          <w:lang w:val="pt-BR"/>
        </w:rPr>
        <w:t>O sistema apresenta o formulário de registro de chamado.</w:t>
      </w:r>
    </w:p>
    <w:p w14:paraId="4129B849" w14:textId="77777777" w:rsidR="00BF4AB4" w:rsidRPr="00BF4AB4" w:rsidRDefault="00BF4AB4" w:rsidP="00BF4AB4">
      <w:pPr>
        <w:numPr>
          <w:ilvl w:val="0"/>
          <w:numId w:val="11"/>
        </w:numPr>
        <w:rPr>
          <w:lang w:val="pt-BR"/>
        </w:rPr>
      </w:pPr>
      <w:r w:rsidRPr="00BF4AB4">
        <w:rPr>
          <w:lang w:val="pt-BR"/>
        </w:rPr>
        <w:t>O colaborador preenche os campos obrigatórios, incluindo título, descrição do problema/solicitação, e setor.</w:t>
      </w:r>
    </w:p>
    <w:p w14:paraId="788F8E59" w14:textId="77777777" w:rsidR="00BF4AB4" w:rsidRPr="00BF4AB4" w:rsidRDefault="00BF4AB4" w:rsidP="00BF4AB4">
      <w:pPr>
        <w:numPr>
          <w:ilvl w:val="0"/>
          <w:numId w:val="11"/>
        </w:numPr>
        <w:rPr>
          <w:lang w:val="pt-BR"/>
        </w:rPr>
      </w:pPr>
      <w:r w:rsidRPr="00BF4AB4">
        <w:rPr>
          <w:lang w:val="pt-BR"/>
        </w:rPr>
        <w:t>O colaborador envia o chamado.</w:t>
      </w:r>
    </w:p>
    <w:p w14:paraId="3654F7A0" w14:textId="77777777" w:rsidR="00BF4AB4" w:rsidRPr="00BF4AB4" w:rsidRDefault="00BF4AB4" w:rsidP="00BF4AB4">
      <w:pPr>
        <w:numPr>
          <w:ilvl w:val="0"/>
          <w:numId w:val="11"/>
        </w:numPr>
        <w:rPr>
          <w:lang w:val="pt-BR"/>
        </w:rPr>
      </w:pPr>
      <w:r w:rsidRPr="00BF4AB4">
        <w:rPr>
          <w:lang w:val="pt-BR"/>
        </w:rPr>
        <w:t>O sistema salva o chamado com status "Aberto" e gera um número de protocolo.</w:t>
      </w:r>
    </w:p>
    <w:p w14:paraId="74AC8260" w14:textId="77777777" w:rsidR="00BF4AB4" w:rsidRPr="00BF4AB4" w:rsidRDefault="00BF4AB4" w:rsidP="00BF4AB4">
      <w:pPr>
        <w:numPr>
          <w:ilvl w:val="0"/>
          <w:numId w:val="11"/>
        </w:numPr>
        <w:rPr>
          <w:lang w:val="pt-BR"/>
        </w:rPr>
      </w:pPr>
      <w:r w:rsidRPr="00BF4AB4">
        <w:rPr>
          <w:lang w:val="pt-BR"/>
        </w:rPr>
        <w:t>O sistema exibe a confirmação de registro com os dados do chamado.</w:t>
      </w:r>
    </w:p>
    <w:p w14:paraId="19128122" w14:textId="77777777" w:rsidR="00BF4AB4" w:rsidRPr="00BF4AB4" w:rsidRDefault="00BF4AB4" w:rsidP="00BF4AB4">
      <w:pPr>
        <w:rPr>
          <w:b/>
          <w:bCs/>
          <w:lang w:val="pt-BR"/>
        </w:rPr>
      </w:pPr>
      <w:r w:rsidRPr="00BF4AB4">
        <w:rPr>
          <w:b/>
          <w:bCs/>
          <w:lang w:val="pt-BR"/>
        </w:rPr>
        <w:t>Extensões do Fluxo Normal:</w:t>
      </w:r>
    </w:p>
    <w:p w14:paraId="75F0AA53" w14:textId="1D765470" w:rsidR="00BF4AB4" w:rsidRPr="00BF4AB4" w:rsidRDefault="00BF4AB4" w:rsidP="00BF4AB4">
      <w:pPr>
        <w:numPr>
          <w:ilvl w:val="0"/>
          <w:numId w:val="12"/>
        </w:numPr>
        <w:rPr>
          <w:lang w:val="pt-BR"/>
        </w:rPr>
      </w:pPr>
      <w:r w:rsidRPr="00BF4AB4">
        <w:rPr>
          <w:lang w:val="pt-BR"/>
        </w:rPr>
        <w:t>Se o colaborador deixar algum campo obrigatório em branco:</w:t>
      </w:r>
    </w:p>
    <w:p w14:paraId="2CC31C1A" w14:textId="77777777" w:rsidR="00BF4AB4" w:rsidRPr="00BF4AB4" w:rsidRDefault="00BF4AB4" w:rsidP="00BF4AB4">
      <w:pPr>
        <w:numPr>
          <w:ilvl w:val="1"/>
          <w:numId w:val="12"/>
        </w:numPr>
        <w:rPr>
          <w:lang w:val="pt-BR"/>
        </w:rPr>
      </w:pPr>
      <w:r w:rsidRPr="00BF4AB4">
        <w:rPr>
          <w:lang w:val="pt-BR"/>
        </w:rPr>
        <w:t>O sistema exibe uma mensagem de erro solicitando o preenchimento dos campos.</w:t>
      </w:r>
    </w:p>
    <w:p w14:paraId="5419E54A" w14:textId="6DE4B44B" w:rsidR="00BF4AB4" w:rsidRPr="00BF4AB4" w:rsidRDefault="00BF4AB4" w:rsidP="00BF4AB4">
      <w:pPr>
        <w:numPr>
          <w:ilvl w:val="0"/>
          <w:numId w:val="12"/>
        </w:numPr>
        <w:rPr>
          <w:lang w:val="pt-BR"/>
        </w:rPr>
      </w:pPr>
      <w:r w:rsidRPr="00BF4AB4">
        <w:rPr>
          <w:lang w:val="pt-BR"/>
        </w:rPr>
        <w:t xml:space="preserve"> Se houver erro de comunicação com o servidor:</w:t>
      </w:r>
    </w:p>
    <w:p w14:paraId="007E2B8B" w14:textId="77777777" w:rsidR="00BF4AB4" w:rsidRPr="00BF4AB4" w:rsidRDefault="00BF4AB4" w:rsidP="00BF4AB4">
      <w:pPr>
        <w:numPr>
          <w:ilvl w:val="1"/>
          <w:numId w:val="12"/>
        </w:numPr>
        <w:rPr>
          <w:lang w:val="pt-BR"/>
        </w:rPr>
      </w:pPr>
      <w:r w:rsidRPr="00BF4AB4">
        <w:rPr>
          <w:lang w:val="pt-BR"/>
        </w:rPr>
        <w:t>O sistema exibe uma mensagem de falha e permite tentar novamente.</w:t>
      </w:r>
    </w:p>
    <w:p w14:paraId="035916F1" w14:textId="77777777" w:rsidR="00BF4AB4" w:rsidRPr="00BF4AB4" w:rsidRDefault="00BF4AB4" w:rsidP="00BF4AB4">
      <w:pPr>
        <w:rPr>
          <w:b/>
          <w:bCs/>
          <w:lang w:val="pt-BR"/>
        </w:rPr>
      </w:pPr>
      <w:r w:rsidRPr="00BF4AB4">
        <w:rPr>
          <w:b/>
          <w:bCs/>
          <w:lang w:val="pt-BR"/>
        </w:rPr>
        <w:t>Pré-condições:</w:t>
      </w:r>
    </w:p>
    <w:p w14:paraId="0BD1CBCF" w14:textId="77777777" w:rsidR="00BF4AB4" w:rsidRPr="00BF4AB4" w:rsidRDefault="00BF4AB4" w:rsidP="00BF4AB4">
      <w:pPr>
        <w:numPr>
          <w:ilvl w:val="0"/>
          <w:numId w:val="13"/>
        </w:numPr>
        <w:rPr>
          <w:lang w:val="pt-BR"/>
        </w:rPr>
      </w:pPr>
      <w:r w:rsidRPr="00BF4AB4">
        <w:rPr>
          <w:lang w:val="pt-BR"/>
        </w:rPr>
        <w:t>O colaborador deve estar autenticado no sistema.</w:t>
      </w:r>
    </w:p>
    <w:p w14:paraId="0A848247" w14:textId="77777777" w:rsidR="00BF4AB4" w:rsidRPr="00BF4AB4" w:rsidRDefault="00BF4AB4" w:rsidP="00BF4AB4">
      <w:pPr>
        <w:numPr>
          <w:ilvl w:val="0"/>
          <w:numId w:val="13"/>
        </w:numPr>
        <w:rPr>
          <w:lang w:val="pt-BR"/>
        </w:rPr>
      </w:pPr>
      <w:r w:rsidRPr="00BF4AB4">
        <w:rPr>
          <w:lang w:val="pt-BR"/>
        </w:rPr>
        <w:lastRenderedPageBreak/>
        <w:t>O sistema deve estar online.</w:t>
      </w:r>
    </w:p>
    <w:p w14:paraId="1886893C" w14:textId="77777777" w:rsidR="00BF4AB4" w:rsidRPr="00BF4AB4" w:rsidRDefault="00BF4AB4" w:rsidP="00BF4AB4">
      <w:pPr>
        <w:rPr>
          <w:b/>
          <w:bCs/>
          <w:lang w:val="pt-BR"/>
        </w:rPr>
      </w:pPr>
      <w:r w:rsidRPr="00BF4AB4">
        <w:rPr>
          <w:b/>
          <w:bCs/>
          <w:lang w:val="pt-BR"/>
        </w:rPr>
        <w:t>Pós-condições:</w:t>
      </w:r>
    </w:p>
    <w:p w14:paraId="7C4B8B9B" w14:textId="77777777" w:rsidR="00BF4AB4" w:rsidRPr="00BF4AB4" w:rsidRDefault="00BF4AB4" w:rsidP="00BF4AB4">
      <w:pPr>
        <w:numPr>
          <w:ilvl w:val="0"/>
          <w:numId w:val="14"/>
        </w:numPr>
        <w:rPr>
          <w:lang w:val="pt-BR"/>
        </w:rPr>
      </w:pPr>
      <w:r w:rsidRPr="00BF4AB4">
        <w:rPr>
          <w:lang w:val="pt-BR"/>
        </w:rPr>
        <w:t>Um novo chamado é criado com status "Aberto" e armazenado no banco de dados.</w:t>
      </w:r>
    </w:p>
    <w:p w14:paraId="7937B046" w14:textId="77777777" w:rsidR="00BF4AB4" w:rsidRPr="00BF4AB4" w:rsidRDefault="00BF4AB4" w:rsidP="00BF4AB4">
      <w:pPr>
        <w:numPr>
          <w:ilvl w:val="0"/>
          <w:numId w:val="14"/>
        </w:numPr>
        <w:rPr>
          <w:lang w:val="pt-BR"/>
        </w:rPr>
      </w:pPr>
      <w:r w:rsidRPr="00BF4AB4">
        <w:rPr>
          <w:lang w:val="pt-BR"/>
        </w:rPr>
        <w:t>O colaborador recebe o número de protocolo do chamado.</w:t>
      </w:r>
    </w:p>
    <w:p w14:paraId="6872604B" w14:textId="38396912" w:rsidR="00BF4AB4" w:rsidRPr="00BF4AB4" w:rsidRDefault="00BF4AB4" w:rsidP="00BF4AB4">
      <w:pPr>
        <w:rPr>
          <w:lang w:val="pt-BR"/>
        </w:rPr>
      </w:pPr>
    </w:p>
    <w:p w14:paraId="06E5089F" w14:textId="77777777" w:rsidR="00BF4AB4" w:rsidRPr="00BF4AB4" w:rsidRDefault="00BF4AB4" w:rsidP="00BF4AB4">
      <w:pPr>
        <w:rPr>
          <w:b/>
          <w:bCs/>
          <w:lang w:val="pt-BR"/>
        </w:rPr>
      </w:pPr>
      <w:r w:rsidRPr="00BF4AB4">
        <w:rPr>
          <w:b/>
          <w:bCs/>
          <w:lang w:val="pt-BR"/>
        </w:rPr>
        <w:t>Caso de Uso 2: Classificar Chamados</w:t>
      </w:r>
    </w:p>
    <w:p w14:paraId="1B887A68" w14:textId="77777777" w:rsidR="00BF4AB4" w:rsidRPr="00BF4AB4" w:rsidRDefault="00BF4AB4" w:rsidP="00BF4AB4">
      <w:pPr>
        <w:numPr>
          <w:ilvl w:val="0"/>
          <w:numId w:val="15"/>
        </w:numPr>
        <w:rPr>
          <w:lang w:val="pt-BR"/>
        </w:rPr>
      </w:pPr>
      <w:r w:rsidRPr="00BF4AB4">
        <w:rPr>
          <w:b/>
          <w:bCs/>
          <w:lang w:val="pt-BR"/>
        </w:rPr>
        <w:t>Atores:</w:t>
      </w:r>
      <w:r w:rsidRPr="00BF4AB4">
        <w:rPr>
          <w:lang w:val="pt-BR"/>
        </w:rPr>
        <w:t xml:space="preserve"> Analista de Suporte</w:t>
      </w:r>
    </w:p>
    <w:p w14:paraId="5DCC9590" w14:textId="77777777" w:rsidR="00BF4AB4" w:rsidRPr="00BF4AB4" w:rsidRDefault="00BF4AB4" w:rsidP="00BF4AB4">
      <w:pPr>
        <w:numPr>
          <w:ilvl w:val="0"/>
          <w:numId w:val="15"/>
        </w:numPr>
        <w:rPr>
          <w:lang w:val="pt-BR"/>
        </w:rPr>
      </w:pPr>
      <w:r w:rsidRPr="00BF4AB4">
        <w:rPr>
          <w:b/>
          <w:bCs/>
          <w:lang w:val="pt-BR"/>
        </w:rPr>
        <w:t>Descrição:</w:t>
      </w:r>
      <w:r w:rsidRPr="00BF4AB4">
        <w:rPr>
          <w:lang w:val="pt-BR"/>
        </w:rPr>
        <w:t xml:space="preserve"> Permite ao analista atribuir uma categoria, prioridade e tipo ao chamado registrado.</w:t>
      </w:r>
    </w:p>
    <w:p w14:paraId="0C928E7B" w14:textId="77777777" w:rsidR="00BF4AB4" w:rsidRPr="00BF4AB4" w:rsidRDefault="00BF4AB4" w:rsidP="00BF4AB4">
      <w:pPr>
        <w:rPr>
          <w:b/>
          <w:bCs/>
          <w:lang w:val="pt-BR"/>
        </w:rPr>
      </w:pPr>
      <w:r w:rsidRPr="00BF4AB4">
        <w:rPr>
          <w:b/>
          <w:bCs/>
          <w:lang w:val="pt-BR"/>
        </w:rPr>
        <w:t>Fluxo Normal:</w:t>
      </w:r>
    </w:p>
    <w:p w14:paraId="6D70BE00" w14:textId="77777777" w:rsidR="00BF4AB4" w:rsidRPr="00BF4AB4" w:rsidRDefault="00BF4AB4" w:rsidP="00BF4AB4">
      <w:pPr>
        <w:numPr>
          <w:ilvl w:val="0"/>
          <w:numId w:val="16"/>
        </w:numPr>
        <w:rPr>
          <w:lang w:val="pt-BR"/>
        </w:rPr>
      </w:pPr>
      <w:r w:rsidRPr="00BF4AB4">
        <w:rPr>
          <w:lang w:val="pt-BR"/>
        </w:rPr>
        <w:t>O analista acessa o sistema e visualiza a lista de chamados abertos.</w:t>
      </w:r>
    </w:p>
    <w:p w14:paraId="1936047B" w14:textId="77777777" w:rsidR="00BF4AB4" w:rsidRPr="00BF4AB4" w:rsidRDefault="00BF4AB4" w:rsidP="00BF4AB4">
      <w:pPr>
        <w:numPr>
          <w:ilvl w:val="0"/>
          <w:numId w:val="16"/>
        </w:numPr>
        <w:rPr>
          <w:lang w:val="pt-BR"/>
        </w:rPr>
      </w:pPr>
      <w:r w:rsidRPr="00BF4AB4">
        <w:rPr>
          <w:lang w:val="pt-BR"/>
        </w:rPr>
        <w:t>O analista seleciona um chamado pendente de classificação.</w:t>
      </w:r>
    </w:p>
    <w:p w14:paraId="4856AD89" w14:textId="77777777" w:rsidR="00BF4AB4" w:rsidRPr="00BF4AB4" w:rsidRDefault="00BF4AB4" w:rsidP="00BF4AB4">
      <w:pPr>
        <w:numPr>
          <w:ilvl w:val="0"/>
          <w:numId w:val="16"/>
        </w:numPr>
        <w:rPr>
          <w:lang w:val="pt-BR"/>
        </w:rPr>
      </w:pPr>
      <w:r w:rsidRPr="00BF4AB4">
        <w:rPr>
          <w:lang w:val="pt-BR"/>
        </w:rPr>
        <w:t>O sistema exibe os detalhes do chamado.</w:t>
      </w:r>
    </w:p>
    <w:p w14:paraId="404C4C38" w14:textId="77777777" w:rsidR="00BF4AB4" w:rsidRPr="00BF4AB4" w:rsidRDefault="00BF4AB4" w:rsidP="00BF4AB4">
      <w:pPr>
        <w:numPr>
          <w:ilvl w:val="0"/>
          <w:numId w:val="16"/>
        </w:numPr>
        <w:rPr>
          <w:lang w:val="pt-BR"/>
        </w:rPr>
      </w:pPr>
      <w:r w:rsidRPr="00BF4AB4">
        <w:rPr>
          <w:lang w:val="pt-BR"/>
        </w:rPr>
        <w:t>O analista seleciona a categoria (ex.: Hardware, Software), prioridade (Alta, Média, Baixa) e tipo (Incidente, Requisição).</w:t>
      </w:r>
    </w:p>
    <w:p w14:paraId="4A14C5F4" w14:textId="77777777" w:rsidR="00BF4AB4" w:rsidRPr="00BF4AB4" w:rsidRDefault="00BF4AB4" w:rsidP="00BF4AB4">
      <w:pPr>
        <w:numPr>
          <w:ilvl w:val="0"/>
          <w:numId w:val="16"/>
        </w:numPr>
        <w:rPr>
          <w:lang w:val="pt-BR"/>
        </w:rPr>
      </w:pPr>
      <w:r w:rsidRPr="00BF4AB4">
        <w:rPr>
          <w:lang w:val="pt-BR"/>
        </w:rPr>
        <w:t>O analista confirma a classificação.</w:t>
      </w:r>
    </w:p>
    <w:p w14:paraId="19FAF1AB" w14:textId="77777777" w:rsidR="00BF4AB4" w:rsidRPr="00BF4AB4" w:rsidRDefault="00BF4AB4" w:rsidP="00BF4AB4">
      <w:pPr>
        <w:numPr>
          <w:ilvl w:val="0"/>
          <w:numId w:val="16"/>
        </w:numPr>
        <w:rPr>
          <w:lang w:val="pt-BR"/>
        </w:rPr>
      </w:pPr>
      <w:r w:rsidRPr="00BF4AB4">
        <w:rPr>
          <w:lang w:val="pt-BR"/>
        </w:rPr>
        <w:t>O sistema atualiza o chamado com as informações de classificação.</w:t>
      </w:r>
    </w:p>
    <w:p w14:paraId="4B15E04C" w14:textId="77777777" w:rsidR="00BF4AB4" w:rsidRPr="00BF4AB4" w:rsidRDefault="00BF4AB4" w:rsidP="00BF4AB4">
      <w:pPr>
        <w:rPr>
          <w:b/>
          <w:bCs/>
          <w:lang w:val="pt-BR"/>
        </w:rPr>
      </w:pPr>
      <w:r w:rsidRPr="00BF4AB4">
        <w:rPr>
          <w:b/>
          <w:bCs/>
          <w:lang w:val="pt-BR"/>
        </w:rPr>
        <w:t>Extensões do Fluxo Normal:</w:t>
      </w:r>
    </w:p>
    <w:p w14:paraId="214A9FC6" w14:textId="23AAF98C" w:rsidR="00BF4AB4" w:rsidRPr="00BF4AB4" w:rsidRDefault="00BF4AB4" w:rsidP="00BF4AB4">
      <w:pPr>
        <w:numPr>
          <w:ilvl w:val="0"/>
          <w:numId w:val="17"/>
        </w:numPr>
        <w:rPr>
          <w:lang w:val="pt-BR"/>
        </w:rPr>
      </w:pPr>
      <w:r w:rsidRPr="00BF4AB4">
        <w:rPr>
          <w:lang w:val="pt-BR"/>
        </w:rPr>
        <w:t xml:space="preserve"> Se o chamado já estiver classificado:</w:t>
      </w:r>
    </w:p>
    <w:p w14:paraId="46E03271" w14:textId="77777777" w:rsidR="00BF4AB4" w:rsidRPr="00BF4AB4" w:rsidRDefault="00BF4AB4" w:rsidP="00BF4AB4">
      <w:pPr>
        <w:numPr>
          <w:ilvl w:val="1"/>
          <w:numId w:val="17"/>
        </w:numPr>
        <w:rPr>
          <w:lang w:val="pt-BR"/>
        </w:rPr>
      </w:pPr>
      <w:r w:rsidRPr="00BF4AB4">
        <w:rPr>
          <w:lang w:val="pt-BR"/>
        </w:rPr>
        <w:t>O sistema impede nova classificação e exibe uma mensagem informando.</w:t>
      </w:r>
    </w:p>
    <w:p w14:paraId="21FBE5C8" w14:textId="67AAD378" w:rsidR="00BF4AB4" w:rsidRPr="00BF4AB4" w:rsidRDefault="00BF4AB4" w:rsidP="00BF4AB4">
      <w:pPr>
        <w:numPr>
          <w:ilvl w:val="0"/>
          <w:numId w:val="17"/>
        </w:numPr>
        <w:rPr>
          <w:lang w:val="pt-BR"/>
        </w:rPr>
      </w:pPr>
      <w:r w:rsidRPr="00BF4AB4">
        <w:rPr>
          <w:lang w:val="pt-BR"/>
        </w:rPr>
        <w:t>Se os dados de classificação forem inválidos ou incompletos:</w:t>
      </w:r>
    </w:p>
    <w:p w14:paraId="57AADD22" w14:textId="77777777" w:rsidR="00BF4AB4" w:rsidRPr="00BF4AB4" w:rsidRDefault="00BF4AB4" w:rsidP="00BF4AB4">
      <w:pPr>
        <w:numPr>
          <w:ilvl w:val="1"/>
          <w:numId w:val="17"/>
        </w:numPr>
        <w:rPr>
          <w:lang w:val="pt-BR"/>
        </w:rPr>
      </w:pPr>
      <w:r w:rsidRPr="00BF4AB4">
        <w:rPr>
          <w:lang w:val="pt-BR"/>
        </w:rPr>
        <w:t>O sistema exibe uma mensagem solicitando correção.</w:t>
      </w:r>
    </w:p>
    <w:p w14:paraId="50F23306" w14:textId="77777777" w:rsidR="00BF4AB4" w:rsidRPr="00BF4AB4" w:rsidRDefault="00BF4AB4" w:rsidP="00BF4AB4">
      <w:pPr>
        <w:rPr>
          <w:b/>
          <w:bCs/>
          <w:lang w:val="pt-BR"/>
        </w:rPr>
      </w:pPr>
      <w:r w:rsidRPr="00BF4AB4">
        <w:rPr>
          <w:b/>
          <w:bCs/>
          <w:lang w:val="pt-BR"/>
        </w:rPr>
        <w:t>Pré-condições:</w:t>
      </w:r>
    </w:p>
    <w:p w14:paraId="769C4691" w14:textId="77777777" w:rsidR="00BF4AB4" w:rsidRPr="00BF4AB4" w:rsidRDefault="00BF4AB4" w:rsidP="00BF4AB4">
      <w:pPr>
        <w:numPr>
          <w:ilvl w:val="0"/>
          <w:numId w:val="18"/>
        </w:numPr>
        <w:rPr>
          <w:lang w:val="pt-BR"/>
        </w:rPr>
      </w:pPr>
      <w:r w:rsidRPr="00BF4AB4">
        <w:rPr>
          <w:lang w:val="pt-BR"/>
        </w:rPr>
        <w:t>O analista deve estar autenticado como Analista de Suporte.</w:t>
      </w:r>
    </w:p>
    <w:p w14:paraId="644C1D43" w14:textId="77777777" w:rsidR="00BF4AB4" w:rsidRPr="00BF4AB4" w:rsidRDefault="00BF4AB4" w:rsidP="00BF4AB4">
      <w:pPr>
        <w:numPr>
          <w:ilvl w:val="0"/>
          <w:numId w:val="18"/>
        </w:numPr>
        <w:rPr>
          <w:lang w:val="pt-BR"/>
        </w:rPr>
      </w:pPr>
      <w:r w:rsidRPr="00BF4AB4">
        <w:rPr>
          <w:lang w:val="pt-BR"/>
        </w:rPr>
        <w:t>O chamado deve estar com status "Aberto" e ainda não classificado.</w:t>
      </w:r>
    </w:p>
    <w:p w14:paraId="570B8574" w14:textId="77777777" w:rsidR="00BF4AB4" w:rsidRPr="00BF4AB4" w:rsidRDefault="00BF4AB4" w:rsidP="00BF4AB4">
      <w:pPr>
        <w:rPr>
          <w:b/>
          <w:bCs/>
          <w:lang w:val="pt-BR"/>
        </w:rPr>
      </w:pPr>
      <w:r w:rsidRPr="00BF4AB4">
        <w:rPr>
          <w:b/>
          <w:bCs/>
          <w:lang w:val="pt-BR"/>
        </w:rPr>
        <w:t>Pós-condições:</w:t>
      </w:r>
    </w:p>
    <w:p w14:paraId="700BA57B" w14:textId="77777777" w:rsidR="00BF4AB4" w:rsidRPr="00BF4AB4" w:rsidRDefault="00BF4AB4" w:rsidP="00BF4AB4">
      <w:pPr>
        <w:numPr>
          <w:ilvl w:val="0"/>
          <w:numId w:val="19"/>
        </w:numPr>
        <w:rPr>
          <w:lang w:val="pt-BR"/>
        </w:rPr>
      </w:pPr>
      <w:r w:rsidRPr="00BF4AB4">
        <w:rPr>
          <w:lang w:val="pt-BR"/>
        </w:rPr>
        <w:t>O chamado é atualizado com as informações de classificação.</w:t>
      </w:r>
    </w:p>
    <w:p w14:paraId="09D84092" w14:textId="77777777" w:rsidR="00BF4AB4" w:rsidRPr="00BF4AB4" w:rsidRDefault="00BF4AB4" w:rsidP="00BF4AB4">
      <w:pPr>
        <w:numPr>
          <w:ilvl w:val="0"/>
          <w:numId w:val="19"/>
        </w:numPr>
        <w:rPr>
          <w:lang w:val="pt-BR"/>
        </w:rPr>
      </w:pPr>
      <w:r w:rsidRPr="00BF4AB4">
        <w:rPr>
          <w:lang w:val="pt-BR"/>
        </w:rPr>
        <w:lastRenderedPageBreak/>
        <w:t>O status do chamado permanece "Aberto", aguardando atendimento.</w:t>
      </w:r>
    </w:p>
    <w:p w14:paraId="4831CF45" w14:textId="77777777" w:rsidR="00BF4AB4" w:rsidRPr="00BF4AB4" w:rsidRDefault="00BF4AB4" w:rsidP="00BF4AB4">
      <w:pPr>
        <w:rPr>
          <w:lang w:val="pt-BR"/>
        </w:rPr>
      </w:pPr>
      <w:r w:rsidRPr="00BF4AB4">
        <w:rPr>
          <w:lang w:val="pt-BR"/>
        </w:rPr>
        <w:pict w14:anchorId="4C0FB478">
          <v:rect id="_x0000_i1038" style="width:0;height:1.5pt" o:hralign="center" o:hrstd="t" o:hr="t" fillcolor="#a0a0a0" stroked="f"/>
        </w:pict>
      </w:r>
    </w:p>
    <w:p w14:paraId="39E966AE" w14:textId="77777777" w:rsidR="00BF4AB4" w:rsidRPr="00BF4AB4" w:rsidRDefault="00BF4AB4" w:rsidP="00BF4AB4">
      <w:pPr>
        <w:rPr>
          <w:b/>
          <w:bCs/>
          <w:lang w:val="pt-BR"/>
        </w:rPr>
      </w:pPr>
      <w:r w:rsidRPr="00BF4AB4">
        <w:rPr>
          <w:b/>
          <w:bCs/>
          <w:lang w:val="pt-BR"/>
        </w:rPr>
        <w:t>Caso de Uso 3: Anexar Arquivos ao Chamado</w:t>
      </w:r>
    </w:p>
    <w:p w14:paraId="4A14E82B" w14:textId="77777777" w:rsidR="00BF4AB4" w:rsidRPr="00BF4AB4" w:rsidRDefault="00BF4AB4" w:rsidP="00BF4AB4">
      <w:pPr>
        <w:numPr>
          <w:ilvl w:val="0"/>
          <w:numId w:val="20"/>
        </w:numPr>
        <w:rPr>
          <w:lang w:val="pt-BR"/>
        </w:rPr>
      </w:pPr>
      <w:r w:rsidRPr="00BF4AB4">
        <w:rPr>
          <w:b/>
          <w:bCs/>
          <w:lang w:val="pt-BR"/>
        </w:rPr>
        <w:t>Atores:</w:t>
      </w:r>
      <w:r w:rsidRPr="00BF4AB4">
        <w:rPr>
          <w:lang w:val="pt-BR"/>
        </w:rPr>
        <w:t xml:space="preserve"> Colaborador</w:t>
      </w:r>
    </w:p>
    <w:p w14:paraId="1F1B93FD" w14:textId="77777777" w:rsidR="00BF4AB4" w:rsidRPr="00BF4AB4" w:rsidRDefault="00BF4AB4" w:rsidP="00BF4AB4">
      <w:pPr>
        <w:numPr>
          <w:ilvl w:val="0"/>
          <w:numId w:val="20"/>
        </w:numPr>
        <w:rPr>
          <w:lang w:val="pt-BR"/>
        </w:rPr>
      </w:pPr>
      <w:r w:rsidRPr="00BF4AB4">
        <w:rPr>
          <w:b/>
          <w:bCs/>
          <w:lang w:val="pt-BR"/>
        </w:rPr>
        <w:t>Descrição:</w:t>
      </w:r>
      <w:r w:rsidRPr="00BF4AB4">
        <w:rPr>
          <w:lang w:val="pt-BR"/>
        </w:rPr>
        <w:t xml:space="preserve"> Permite que o colaborador anexe documentos, imagens ou outros arquivos relevantes ao chamado que está sendo registrado.</w:t>
      </w:r>
    </w:p>
    <w:p w14:paraId="000906A3" w14:textId="77777777" w:rsidR="00BF4AB4" w:rsidRPr="00BF4AB4" w:rsidRDefault="00BF4AB4" w:rsidP="00BF4AB4">
      <w:pPr>
        <w:rPr>
          <w:b/>
          <w:bCs/>
          <w:lang w:val="pt-BR"/>
        </w:rPr>
      </w:pPr>
      <w:r w:rsidRPr="00BF4AB4">
        <w:rPr>
          <w:b/>
          <w:bCs/>
          <w:lang w:val="pt-BR"/>
        </w:rPr>
        <w:t>Fluxo Normal:</w:t>
      </w:r>
    </w:p>
    <w:p w14:paraId="755057C1" w14:textId="77777777" w:rsidR="00BF4AB4" w:rsidRPr="00BF4AB4" w:rsidRDefault="00BF4AB4" w:rsidP="00BF4AB4">
      <w:pPr>
        <w:numPr>
          <w:ilvl w:val="0"/>
          <w:numId w:val="21"/>
        </w:numPr>
        <w:rPr>
          <w:lang w:val="pt-BR"/>
        </w:rPr>
      </w:pPr>
      <w:r w:rsidRPr="00BF4AB4">
        <w:rPr>
          <w:lang w:val="pt-BR"/>
        </w:rPr>
        <w:t>Durante o registro de um chamado, o colaborador seleciona a opção "Anexar Arquivo".</w:t>
      </w:r>
    </w:p>
    <w:p w14:paraId="26437E54" w14:textId="77777777" w:rsidR="00BF4AB4" w:rsidRPr="00BF4AB4" w:rsidRDefault="00BF4AB4" w:rsidP="00BF4AB4">
      <w:pPr>
        <w:numPr>
          <w:ilvl w:val="0"/>
          <w:numId w:val="21"/>
        </w:numPr>
        <w:rPr>
          <w:lang w:val="pt-BR"/>
        </w:rPr>
      </w:pPr>
      <w:r w:rsidRPr="00BF4AB4">
        <w:rPr>
          <w:lang w:val="pt-BR"/>
        </w:rPr>
        <w:t>O sistema abre o seletor de arquivos.</w:t>
      </w:r>
    </w:p>
    <w:p w14:paraId="06521D55" w14:textId="77777777" w:rsidR="00BF4AB4" w:rsidRPr="00BF4AB4" w:rsidRDefault="00BF4AB4" w:rsidP="00BF4AB4">
      <w:pPr>
        <w:numPr>
          <w:ilvl w:val="0"/>
          <w:numId w:val="21"/>
        </w:numPr>
        <w:rPr>
          <w:lang w:val="pt-BR"/>
        </w:rPr>
      </w:pPr>
      <w:r w:rsidRPr="00BF4AB4">
        <w:rPr>
          <w:lang w:val="pt-BR"/>
        </w:rPr>
        <w:t>O colaborador escolhe um ou mais arquivos locais e confirma.</w:t>
      </w:r>
    </w:p>
    <w:p w14:paraId="173BFDEE" w14:textId="77777777" w:rsidR="00BF4AB4" w:rsidRPr="00BF4AB4" w:rsidRDefault="00BF4AB4" w:rsidP="00BF4AB4">
      <w:pPr>
        <w:numPr>
          <w:ilvl w:val="0"/>
          <w:numId w:val="21"/>
        </w:numPr>
        <w:rPr>
          <w:lang w:val="pt-BR"/>
        </w:rPr>
      </w:pPr>
      <w:r w:rsidRPr="00BF4AB4">
        <w:rPr>
          <w:lang w:val="pt-BR"/>
        </w:rPr>
        <w:t>O sistema faz o upload dos arquivos e os associa ao chamado.</w:t>
      </w:r>
    </w:p>
    <w:p w14:paraId="738941D7" w14:textId="77777777" w:rsidR="00BF4AB4" w:rsidRPr="00BF4AB4" w:rsidRDefault="00BF4AB4" w:rsidP="00BF4AB4">
      <w:pPr>
        <w:numPr>
          <w:ilvl w:val="0"/>
          <w:numId w:val="21"/>
        </w:numPr>
        <w:rPr>
          <w:lang w:val="pt-BR"/>
        </w:rPr>
      </w:pPr>
      <w:r w:rsidRPr="00BF4AB4">
        <w:rPr>
          <w:lang w:val="pt-BR"/>
        </w:rPr>
        <w:t>O sistema exibe os arquivos anexados para conferência.</w:t>
      </w:r>
    </w:p>
    <w:p w14:paraId="73AFBFA7" w14:textId="77777777" w:rsidR="00BF4AB4" w:rsidRPr="00BF4AB4" w:rsidRDefault="00BF4AB4" w:rsidP="00BF4AB4">
      <w:pPr>
        <w:rPr>
          <w:b/>
          <w:bCs/>
          <w:lang w:val="pt-BR"/>
        </w:rPr>
      </w:pPr>
      <w:r w:rsidRPr="00BF4AB4">
        <w:rPr>
          <w:b/>
          <w:bCs/>
          <w:lang w:val="pt-BR"/>
        </w:rPr>
        <w:t>Extensões do Fluxo Normal:</w:t>
      </w:r>
    </w:p>
    <w:p w14:paraId="38584EE6" w14:textId="4CD83D74" w:rsidR="00BF4AB4" w:rsidRPr="00BF4AB4" w:rsidRDefault="00BF4AB4" w:rsidP="00BF4AB4">
      <w:pPr>
        <w:numPr>
          <w:ilvl w:val="0"/>
          <w:numId w:val="22"/>
        </w:numPr>
        <w:rPr>
          <w:lang w:val="pt-BR"/>
        </w:rPr>
      </w:pPr>
      <w:r w:rsidRPr="00BF4AB4">
        <w:rPr>
          <w:lang w:val="pt-BR"/>
        </w:rPr>
        <w:t xml:space="preserve"> Se o arquivo exceder o tamanho máximo permitido:</w:t>
      </w:r>
    </w:p>
    <w:p w14:paraId="2ED79051" w14:textId="77777777" w:rsidR="00BF4AB4" w:rsidRPr="00BF4AB4" w:rsidRDefault="00BF4AB4" w:rsidP="00BF4AB4">
      <w:pPr>
        <w:numPr>
          <w:ilvl w:val="1"/>
          <w:numId w:val="22"/>
        </w:numPr>
        <w:rPr>
          <w:lang w:val="pt-BR"/>
        </w:rPr>
      </w:pPr>
      <w:r w:rsidRPr="00BF4AB4">
        <w:rPr>
          <w:lang w:val="pt-BR"/>
        </w:rPr>
        <w:t>O sistema exibe uma mensagem de erro e impede o upload.</w:t>
      </w:r>
    </w:p>
    <w:p w14:paraId="1EC84733" w14:textId="6C2B68BA" w:rsidR="00BF4AB4" w:rsidRPr="00BF4AB4" w:rsidRDefault="00BF4AB4" w:rsidP="00BF4AB4">
      <w:pPr>
        <w:numPr>
          <w:ilvl w:val="0"/>
          <w:numId w:val="22"/>
        </w:numPr>
        <w:rPr>
          <w:lang w:val="pt-BR"/>
        </w:rPr>
      </w:pPr>
      <w:r w:rsidRPr="00BF4AB4">
        <w:rPr>
          <w:lang w:val="pt-BR"/>
        </w:rPr>
        <w:t>Se houver falha no upload:</w:t>
      </w:r>
    </w:p>
    <w:p w14:paraId="046025DB" w14:textId="77777777" w:rsidR="00BF4AB4" w:rsidRPr="00BF4AB4" w:rsidRDefault="00BF4AB4" w:rsidP="00BF4AB4">
      <w:pPr>
        <w:numPr>
          <w:ilvl w:val="1"/>
          <w:numId w:val="22"/>
        </w:numPr>
        <w:rPr>
          <w:lang w:val="pt-BR"/>
        </w:rPr>
      </w:pPr>
      <w:r w:rsidRPr="00BF4AB4">
        <w:rPr>
          <w:lang w:val="pt-BR"/>
        </w:rPr>
        <w:t>O sistema exibe uma mensagem de erro e permite tentar novamente.</w:t>
      </w:r>
    </w:p>
    <w:p w14:paraId="7798EA1E" w14:textId="77777777" w:rsidR="00BF4AB4" w:rsidRPr="00BF4AB4" w:rsidRDefault="00BF4AB4" w:rsidP="00BF4AB4">
      <w:pPr>
        <w:rPr>
          <w:b/>
          <w:bCs/>
          <w:lang w:val="pt-BR"/>
        </w:rPr>
      </w:pPr>
      <w:r w:rsidRPr="00BF4AB4">
        <w:rPr>
          <w:b/>
          <w:bCs/>
          <w:lang w:val="pt-BR"/>
        </w:rPr>
        <w:t>Pré-condições:</w:t>
      </w:r>
    </w:p>
    <w:p w14:paraId="405A7D81" w14:textId="77777777" w:rsidR="00BF4AB4" w:rsidRPr="00BF4AB4" w:rsidRDefault="00BF4AB4" w:rsidP="00BF4AB4">
      <w:pPr>
        <w:numPr>
          <w:ilvl w:val="0"/>
          <w:numId w:val="23"/>
        </w:numPr>
        <w:rPr>
          <w:lang w:val="pt-BR"/>
        </w:rPr>
      </w:pPr>
      <w:r w:rsidRPr="00BF4AB4">
        <w:rPr>
          <w:lang w:val="pt-BR"/>
        </w:rPr>
        <w:t>O colaborador deve estar autenticado e no processo de registro de chamado.</w:t>
      </w:r>
    </w:p>
    <w:p w14:paraId="6A8D9A66" w14:textId="77777777" w:rsidR="00BF4AB4" w:rsidRPr="00BF4AB4" w:rsidRDefault="00BF4AB4" w:rsidP="00BF4AB4">
      <w:pPr>
        <w:numPr>
          <w:ilvl w:val="0"/>
          <w:numId w:val="23"/>
        </w:numPr>
        <w:rPr>
          <w:lang w:val="pt-BR"/>
        </w:rPr>
      </w:pPr>
      <w:r w:rsidRPr="00BF4AB4">
        <w:rPr>
          <w:lang w:val="pt-BR"/>
        </w:rPr>
        <w:t>O formato e o tamanho dos arquivos devem ser compatíveis com as regras do sistema.</w:t>
      </w:r>
    </w:p>
    <w:p w14:paraId="55692168" w14:textId="77777777" w:rsidR="00BF4AB4" w:rsidRPr="00BF4AB4" w:rsidRDefault="00BF4AB4" w:rsidP="00BF4AB4">
      <w:pPr>
        <w:rPr>
          <w:b/>
          <w:bCs/>
          <w:lang w:val="pt-BR"/>
        </w:rPr>
      </w:pPr>
      <w:r w:rsidRPr="00BF4AB4">
        <w:rPr>
          <w:b/>
          <w:bCs/>
          <w:lang w:val="pt-BR"/>
        </w:rPr>
        <w:t>Pós-condições:</w:t>
      </w:r>
    </w:p>
    <w:p w14:paraId="3D337144" w14:textId="77777777" w:rsidR="00BF4AB4" w:rsidRPr="00BF4AB4" w:rsidRDefault="00BF4AB4" w:rsidP="00BF4AB4">
      <w:pPr>
        <w:numPr>
          <w:ilvl w:val="0"/>
          <w:numId w:val="24"/>
        </w:numPr>
        <w:rPr>
          <w:lang w:val="pt-BR"/>
        </w:rPr>
      </w:pPr>
      <w:r w:rsidRPr="00BF4AB4">
        <w:rPr>
          <w:lang w:val="pt-BR"/>
        </w:rPr>
        <w:t>Os arquivos são armazenados no servidor e vinculados ao chamado em registro.</w:t>
      </w:r>
    </w:p>
    <w:p w14:paraId="3A8B4186" w14:textId="0D74E895" w:rsidR="0058053D" w:rsidRPr="00091AB5" w:rsidRDefault="0058053D" w:rsidP="00091AB5"/>
    <w:sectPr w:rsidR="0058053D" w:rsidRPr="00091A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9F0251"/>
    <w:multiLevelType w:val="multilevel"/>
    <w:tmpl w:val="0364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C5D38"/>
    <w:multiLevelType w:val="multilevel"/>
    <w:tmpl w:val="ED9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8B44DD"/>
    <w:multiLevelType w:val="multilevel"/>
    <w:tmpl w:val="114C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3637F8"/>
    <w:multiLevelType w:val="multilevel"/>
    <w:tmpl w:val="D55E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293A43"/>
    <w:multiLevelType w:val="multilevel"/>
    <w:tmpl w:val="BFBE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061581"/>
    <w:multiLevelType w:val="multilevel"/>
    <w:tmpl w:val="7978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983B79"/>
    <w:multiLevelType w:val="multilevel"/>
    <w:tmpl w:val="BBA0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B2854"/>
    <w:multiLevelType w:val="multilevel"/>
    <w:tmpl w:val="B89A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B80437"/>
    <w:multiLevelType w:val="multilevel"/>
    <w:tmpl w:val="D768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FE6027"/>
    <w:multiLevelType w:val="multilevel"/>
    <w:tmpl w:val="20361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C62EA4"/>
    <w:multiLevelType w:val="multilevel"/>
    <w:tmpl w:val="0F16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AC5785"/>
    <w:multiLevelType w:val="multilevel"/>
    <w:tmpl w:val="B8C8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4435F"/>
    <w:multiLevelType w:val="multilevel"/>
    <w:tmpl w:val="A61C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0C7245"/>
    <w:multiLevelType w:val="multilevel"/>
    <w:tmpl w:val="1FCE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EB6836"/>
    <w:multiLevelType w:val="multilevel"/>
    <w:tmpl w:val="4EFA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33030">
    <w:abstractNumId w:val="8"/>
  </w:num>
  <w:num w:numId="2" w16cid:durableId="1402756095">
    <w:abstractNumId w:val="6"/>
  </w:num>
  <w:num w:numId="3" w16cid:durableId="1815219956">
    <w:abstractNumId w:val="5"/>
  </w:num>
  <w:num w:numId="4" w16cid:durableId="625157066">
    <w:abstractNumId w:val="4"/>
  </w:num>
  <w:num w:numId="5" w16cid:durableId="521548872">
    <w:abstractNumId w:val="7"/>
  </w:num>
  <w:num w:numId="6" w16cid:durableId="455756574">
    <w:abstractNumId w:val="3"/>
  </w:num>
  <w:num w:numId="7" w16cid:durableId="582027935">
    <w:abstractNumId w:val="2"/>
  </w:num>
  <w:num w:numId="8" w16cid:durableId="1499618630">
    <w:abstractNumId w:val="1"/>
  </w:num>
  <w:num w:numId="9" w16cid:durableId="894970660">
    <w:abstractNumId w:val="0"/>
  </w:num>
  <w:num w:numId="10" w16cid:durableId="1910579357">
    <w:abstractNumId w:val="16"/>
  </w:num>
  <w:num w:numId="11" w16cid:durableId="929890800">
    <w:abstractNumId w:val="18"/>
  </w:num>
  <w:num w:numId="12" w16cid:durableId="750345977">
    <w:abstractNumId w:val="10"/>
  </w:num>
  <w:num w:numId="13" w16cid:durableId="523445119">
    <w:abstractNumId w:val="17"/>
  </w:num>
  <w:num w:numId="14" w16cid:durableId="1363750807">
    <w:abstractNumId w:val="23"/>
  </w:num>
  <w:num w:numId="15" w16cid:durableId="1485781929">
    <w:abstractNumId w:val="20"/>
  </w:num>
  <w:num w:numId="16" w16cid:durableId="2062055144">
    <w:abstractNumId w:val="12"/>
  </w:num>
  <w:num w:numId="17" w16cid:durableId="1037437939">
    <w:abstractNumId w:val="9"/>
  </w:num>
  <w:num w:numId="18" w16cid:durableId="668404522">
    <w:abstractNumId w:val="13"/>
  </w:num>
  <w:num w:numId="19" w16cid:durableId="1143087048">
    <w:abstractNumId w:val="11"/>
  </w:num>
  <w:num w:numId="20" w16cid:durableId="340204224">
    <w:abstractNumId w:val="22"/>
  </w:num>
  <w:num w:numId="21" w16cid:durableId="1484934058">
    <w:abstractNumId w:val="19"/>
  </w:num>
  <w:num w:numId="22" w16cid:durableId="1423835260">
    <w:abstractNumId w:val="21"/>
  </w:num>
  <w:num w:numId="23" w16cid:durableId="1205362671">
    <w:abstractNumId w:val="15"/>
  </w:num>
  <w:num w:numId="24" w16cid:durableId="4505200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AB5"/>
    <w:rsid w:val="0015074B"/>
    <w:rsid w:val="00283936"/>
    <w:rsid w:val="0029639D"/>
    <w:rsid w:val="00301630"/>
    <w:rsid w:val="00326F90"/>
    <w:rsid w:val="003D171E"/>
    <w:rsid w:val="004022C4"/>
    <w:rsid w:val="0058053D"/>
    <w:rsid w:val="00AA1D8D"/>
    <w:rsid w:val="00B47730"/>
    <w:rsid w:val="00BF4AB4"/>
    <w:rsid w:val="00CB0664"/>
    <w:rsid w:val="00D21163"/>
    <w:rsid w:val="00F025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8DA8C3"/>
  <w14:defaultImageDpi w14:val="300"/>
  <w15:docId w15:val="{653F2D79-D43D-4050-8B0C-A14E00E9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7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3037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Vinicius Fagundes</cp:lastModifiedBy>
  <cp:revision>2</cp:revision>
  <dcterms:created xsi:type="dcterms:W3CDTF">2025-05-17T20:50:00Z</dcterms:created>
  <dcterms:modified xsi:type="dcterms:W3CDTF">2025-05-17T20:50:00Z</dcterms:modified>
  <cp:category/>
</cp:coreProperties>
</file>