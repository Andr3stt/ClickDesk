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de Evidências - Testes de Sistema de Chamados</w:t>
      </w:r>
    </w:p>
    <w:p>
      <w:r>
        <w:t>Preencha este documento com prints, logs e observações durante a execução dos testes para homologação do sistema.</w:t>
        <w:br/>
        <w:t>Utilize o Status: Passou / Erro / Refazer.</w:t>
        <w:br/>
      </w:r>
    </w:p>
    <w:p>
      <w:pPr>
        <w:pStyle w:val="Heading1"/>
      </w:pPr>
      <w:r>
        <w:t>1. Testes Funcionais</w:t>
      </w:r>
    </w:p>
    <w:p>
      <w:pPr>
        <w:pStyle w:val="Heading2"/>
      </w:pPr>
      <w:r>
        <w:t>CTF01 - Registrar novo chamado</w:t>
      </w:r>
    </w:p>
    <w:p>
      <w:pPr>
        <w:pStyle w:val="ListBullet"/>
      </w:pPr>
      <w:r>
        <w:t>Prioridade: Crítico</w:t>
      </w:r>
    </w:p>
    <w:p>
      <w:pPr>
        <w:pStyle w:val="ListBullet"/>
      </w:pPr>
      <w:r>
        <w:t>Procedimento: Acessar sistema, preencher dados obrigatórios (Título, Descrição, Impacto, Urgência) e clicar em 'Registrar'</w:t>
      </w:r>
    </w:p>
    <w:p>
      <w:pPr>
        <w:pStyle w:val="ListBullet"/>
      </w:pPr>
      <w:r>
        <w:t>Resultado Esperado: Chamado criado com ID único e status 'Aberto'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Titulo = 'Título Teste' AND Status = 'Aberto';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CTF02 - Anexar arquivo ao chamado</w:t>
      </w:r>
    </w:p>
    <w:p>
      <w:pPr>
        <w:pStyle w:val="ListBullet"/>
      </w:pPr>
      <w:r>
        <w:t>Prioridade: Alto</w:t>
      </w:r>
    </w:p>
    <w:p>
      <w:pPr>
        <w:pStyle w:val="ListBullet"/>
      </w:pPr>
      <w:r>
        <w:t>Procedimento: Acessar chamado existente, clicar em 'Anexar Arquivo', enviar um arquivo PDF</w:t>
      </w:r>
    </w:p>
    <w:p>
      <w:pPr>
        <w:pStyle w:val="ListBullet"/>
      </w:pPr>
      <w:r>
        <w:t>Resultado Esperado: Arquivo anexado com sucesso ao chamado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Anexos WHERE NomeArquivo = 'ArquivoTeste.pdf';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CTF03 - Classificar chamado</w:t>
      </w:r>
    </w:p>
    <w:p>
      <w:pPr>
        <w:pStyle w:val="ListBullet"/>
      </w:pPr>
      <w:r>
        <w:t>Prioridade: Alto</w:t>
      </w:r>
    </w:p>
    <w:p>
      <w:pPr>
        <w:pStyle w:val="ListBullet"/>
      </w:pPr>
      <w:r>
        <w:t>Procedimento: Técnico acessa chamado, define prioridade e impacto</w:t>
      </w:r>
    </w:p>
    <w:p>
      <w:pPr>
        <w:pStyle w:val="ListBullet"/>
      </w:pPr>
      <w:r>
        <w:t>Resultado Esperado: Priorização atualizada no chamado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Prioridade, Impacto FROM Chamado WHERE Id = &lt;ID_Chamado_Teste&gt;;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CTF04 - Sugerir solução com IA</w:t>
      </w:r>
    </w:p>
    <w:p>
      <w:pPr>
        <w:pStyle w:val="ListBullet"/>
      </w:pPr>
      <w:r>
        <w:t>Prioridade: Alto</w:t>
      </w:r>
    </w:p>
    <w:p>
      <w:pPr>
        <w:pStyle w:val="ListBullet"/>
      </w:pPr>
      <w:r>
        <w:t>Procedimento: Abrir chamado de um problema comum; sistema sugere solução automaticamente</w:t>
      </w:r>
    </w:p>
    <w:p>
      <w:pPr>
        <w:pStyle w:val="ListBullet"/>
      </w:pPr>
      <w:r>
        <w:t>Resultado Esperado: Solução sugerida exibida ao usuário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Id = &lt;ID_Chamado_Teste&gt; AND Status = 'Solução Sugerida';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CTF05 - Encaminhar chamado</w:t>
      </w:r>
    </w:p>
    <w:p>
      <w:pPr>
        <w:pStyle w:val="ListBullet"/>
      </w:pPr>
      <w:r>
        <w:t>Prioridade: Médio</w:t>
      </w:r>
    </w:p>
    <w:p>
      <w:pPr>
        <w:pStyle w:val="ListBullet"/>
      </w:pPr>
      <w:r>
        <w:t>Procedimento: IA ou técnico encaminha chamado para outro analista</w:t>
      </w:r>
    </w:p>
    <w:p>
      <w:pPr>
        <w:pStyle w:val="ListBullet"/>
      </w:pPr>
      <w:r>
        <w:t>Resultado Esperado: Chamado transferido e notificação enviada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Atendimento WHERE ChamadoID = &lt;ID_Chamado_Teste&gt; AND DescricaoAtividade LIKE '%encaminhado%';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CTF06 - Registrar ações de atendimento</w:t>
      </w:r>
    </w:p>
    <w:p>
      <w:pPr>
        <w:pStyle w:val="ListBullet"/>
      </w:pPr>
      <w:r>
        <w:t>Prioridade: Médio</w:t>
      </w:r>
    </w:p>
    <w:p>
      <w:pPr>
        <w:pStyle w:val="ListBullet"/>
      </w:pPr>
      <w:r>
        <w:t>Procedimento: Técnico atualiza o atendimento descrevendo a ação realizada</w:t>
      </w:r>
    </w:p>
    <w:p>
      <w:pPr>
        <w:pStyle w:val="ListBullet"/>
      </w:pPr>
      <w:r>
        <w:t>Resultado Esperado: Ação registrada no histórico do chamado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Atendimento WHERE ChamadoID = &lt;ID_Chamado_Teste&gt;;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CTF07 - Fechar chamado</w:t>
      </w:r>
    </w:p>
    <w:p>
      <w:pPr>
        <w:pStyle w:val="ListBullet"/>
      </w:pPr>
      <w:r>
        <w:t>Prioridade: Crítico</w:t>
      </w:r>
    </w:p>
    <w:p>
      <w:pPr>
        <w:pStyle w:val="ListBullet"/>
      </w:pPr>
      <w:r>
        <w:t>Procedimento: Após solução, fechar chamado informando data de fechamento</w:t>
      </w:r>
    </w:p>
    <w:p>
      <w:pPr>
        <w:pStyle w:val="ListBullet"/>
      </w:pPr>
      <w:r>
        <w:t>Resultado Esperado: Chamado com status 'Fechado' e data preenchida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Id = &lt;ID_Chamado_Teste&gt; AND Status = 'Fechado';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1"/>
      </w:pPr>
      <w:r>
        <w:t>2. Testes de Fluxo de Erro</w:t>
      </w:r>
    </w:p>
    <w:p>
      <w:pPr>
        <w:pStyle w:val="Heading2"/>
      </w:pPr>
      <w:r>
        <w:t>CTE01 - Tentativa de registrar chamado sem preencher título</w:t>
      </w:r>
    </w:p>
    <w:p>
      <w:pPr>
        <w:pStyle w:val="ListBullet"/>
      </w:pPr>
      <w:r>
        <w:t>Prioridade: Crítico</w:t>
      </w:r>
    </w:p>
    <w:p>
      <w:pPr>
        <w:pStyle w:val="ListBullet"/>
      </w:pPr>
      <w:r>
        <w:t>Procedimento: Tentar abrir chamado deixando campo título vazio</w:t>
      </w:r>
    </w:p>
    <w:p>
      <w:pPr>
        <w:pStyle w:val="ListBullet"/>
      </w:pPr>
      <w:r>
        <w:t>Resultado Esperado: Mensagem de erro e chamado não criado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COUNT(*) FROM Chamado WHERE Titulo IS NULL;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CTE02 - Tentativa de anexar arquivo inválido (extensão proibida)</w:t>
      </w:r>
    </w:p>
    <w:p>
      <w:pPr>
        <w:pStyle w:val="ListBullet"/>
      </w:pPr>
      <w:r>
        <w:t>Prioridade: Médio</w:t>
      </w:r>
    </w:p>
    <w:p>
      <w:pPr>
        <w:pStyle w:val="ListBullet"/>
      </w:pPr>
      <w:r>
        <w:t>Procedimento: Tentar anexar arquivo .exe no chamado</w:t>
      </w:r>
    </w:p>
    <w:p>
      <w:pPr>
        <w:pStyle w:val="ListBullet"/>
      </w:pPr>
      <w:r>
        <w:t>Resultado Esperado: Mensagem de erro e arquivo não anexado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Anexos WHERE NomeArquivo LIKE '%.exe';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CTE03 - Erro na sugestão de IA sem histórico suficiente</w:t>
      </w:r>
    </w:p>
    <w:p>
      <w:pPr>
        <w:pStyle w:val="ListBullet"/>
      </w:pPr>
      <w:r>
        <w:t>Prioridade: Médio</w:t>
      </w:r>
    </w:p>
    <w:p>
      <w:pPr>
        <w:pStyle w:val="ListBullet"/>
      </w:pPr>
      <w:r>
        <w:t>Procedimento: Abrir chamado de problema novo sem histórico e solicitar sugestão IA</w:t>
      </w:r>
    </w:p>
    <w:p>
      <w:pPr>
        <w:pStyle w:val="ListBullet"/>
      </w:pPr>
      <w:r>
        <w:t>Resultado Esperado: Mensagem 'Sem sugestões disponíveis' exibida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Id = &lt;ID_Chamado_Teste&gt; AND Sugestao IS NULL;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1"/>
      </w:pPr>
      <w:r>
        <w:t>3. Testes de Permissão</w:t>
      </w:r>
    </w:p>
    <w:p>
      <w:pPr>
        <w:pStyle w:val="Heading2"/>
      </w:pPr>
      <w:r>
        <w:t>CTP01 - Colaborador tenta fechar chamado sem permissão</w:t>
      </w:r>
    </w:p>
    <w:p>
      <w:pPr>
        <w:pStyle w:val="ListBullet"/>
      </w:pPr>
      <w:r>
        <w:t>Prioridade: Crítico</w:t>
      </w:r>
    </w:p>
    <w:p>
      <w:pPr>
        <w:pStyle w:val="ListBullet"/>
      </w:pPr>
      <w:r>
        <w:t>Procedimento: Logar como colaborador e tentar fechar chamado</w:t>
      </w:r>
    </w:p>
    <w:p>
      <w:pPr>
        <w:pStyle w:val="ListBullet"/>
      </w:pPr>
      <w:r>
        <w:t>Resultado Esperado: Acesso negado com mensagem de erro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Status = 'Fechado' AND UsuarioFechamento != UsuarioResponsavel;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2"/>
      </w:pPr>
      <w:r>
        <w:t>CTP02 - Técnico pode alterar apenas chamados atribuídos a ele</w:t>
      </w:r>
    </w:p>
    <w:p>
      <w:pPr>
        <w:pStyle w:val="ListBullet"/>
      </w:pPr>
      <w:r>
        <w:t>Prioridade: Crítico</w:t>
      </w:r>
    </w:p>
    <w:p>
      <w:pPr>
        <w:pStyle w:val="ListBullet"/>
      </w:pPr>
      <w:r>
        <w:t>Procedimento: Logar como técnico e tentar editar chamado de outro técnico</w:t>
      </w:r>
    </w:p>
    <w:p>
      <w:pPr>
        <w:pStyle w:val="ListBullet"/>
      </w:pPr>
      <w:r>
        <w:t>Resultado Esperado: Edição bloqueada para chamados não atribuídos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* FROM Chamado WHERE UltimaAlteracaoPor != UsuarioResponsavel;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1"/>
      </w:pPr>
      <w:r>
        <w:t>4. Teste de Carga</w:t>
      </w:r>
    </w:p>
    <w:p>
      <w:pPr>
        <w:pStyle w:val="Heading2"/>
      </w:pPr>
      <w:r>
        <w:t>CTC01 - Simular 100 chamados abertos simultaneamente</w:t>
      </w:r>
    </w:p>
    <w:p>
      <w:pPr>
        <w:pStyle w:val="ListBullet"/>
      </w:pPr>
      <w:r>
        <w:t>Prioridade: Médio</w:t>
      </w:r>
    </w:p>
    <w:p>
      <w:pPr>
        <w:pStyle w:val="ListBullet"/>
      </w:pPr>
      <w:r>
        <w:t>Procedimento: Criar 100 chamados em sequência para validar performance do sistema</w:t>
      </w:r>
    </w:p>
    <w:p>
      <w:pPr>
        <w:pStyle w:val="ListBullet"/>
      </w:pPr>
      <w:r>
        <w:t>Resultado Esperado: Sistema suporta carga sem queda ou erro</w:t>
      </w:r>
    </w:p>
    <w:p>
      <w:pPr>
        <w:pStyle w:val="ListBullet"/>
      </w:pPr>
      <w:r>
        <w:t>Evidência (Print/Log):</w:t>
      </w:r>
    </w:p>
    <w:p>
      <w:pPr>
        <w:pStyle w:val="ListBullet"/>
      </w:pPr>
      <w:r>
        <w:t>Query SQL para verificação: SELECT COUNT(*) FROM Chamado WHERE DataCriacao BETWEEN '&lt;hora_inicio&gt;' AND '&lt;hora_fim&gt;';</w:t>
      </w:r>
    </w:p>
    <w:p>
      <w:pPr>
        <w:pStyle w:val="ListBullet"/>
      </w:pPr>
      <w:r>
        <w:t>Responsável pelo Teste: ___________</w:t>
      </w:r>
    </w:p>
    <w:p>
      <w:pPr>
        <w:pStyle w:val="ListBullet"/>
      </w:pPr>
      <w:r>
        <w:t>Status: ___________</w:t>
      </w:r>
    </w:p>
    <w:p>
      <w:r>
        <w:br/>
      </w:r>
    </w:p>
    <w:p>
      <w:pPr>
        <w:pStyle w:val="Heading1"/>
      </w:pPr>
      <w:r>
        <w:t>5. Checklist Final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Verificação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Sistema registra chamados corretamente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Sistema anexa arquivos permitidos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Sistema sugere soluções de 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Sistema respeita permissões de usuário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Sistema suporta carga simultânea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Mensagens de erro claras em fluxos errados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