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4B5C2" w14:textId="487CAB34" w:rsidR="005804DC" w:rsidRPr="00E244E4" w:rsidRDefault="00980AD2" w:rsidP="00E244E4">
      <w:pPr>
        <w:pStyle w:val="SemEspaamento"/>
        <w:rPr>
          <w:b/>
          <w:bCs/>
          <w:sz w:val="32"/>
          <w:szCs w:val="32"/>
        </w:rPr>
      </w:pPr>
      <w:r w:rsidRPr="00E244E4">
        <w:rPr>
          <w:b/>
          <w:bCs/>
          <w:sz w:val="32"/>
          <w:szCs w:val="32"/>
        </w:rPr>
        <w:t xml:space="preserve"> Descrição dos Requisitos</w:t>
      </w:r>
    </w:p>
    <w:p w14:paraId="2FA3DD8A" w14:textId="77777777" w:rsidR="00E244E4" w:rsidRDefault="00E244E4" w:rsidP="00E244E4">
      <w:pPr>
        <w:pStyle w:val="SemEspaamento"/>
      </w:pPr>
    </w:p>
    <w:p w14:paraId="32281591" w14:textId="77777777" w:rsidR="00E244E4" w:rsidRDefault="00E244E4" w:rsidP="00E244E4">
      <w:pPr>
        <w:pStyle w:val="SemEspaamento"/>
      </w:pPr>
    </w:p>
    <w:p w14:paraId="394F00E8" w14:textId="77777777" w:rsidR="00E244E4" w:rsidRPr="00E244E4" w:rsidRDefault="00E244E4" w:rsidP="00E244E4">
      <w:pPr>
        <w:pStyle w:val="SemEspaamento"/>
      </w:pPr>
    </w:p>
    <w:p w14:paraId="574D79EA" w14:textId="15B354BF" w:rsidR="005804DC" w:rsidRPr="00E244E4" w:rsidRDefault="00980AD2" w:rsidP="00E244E4">
      <w:pPr>
        <w:rPr>
          <w:b/>
          <w:bCs/>
          <w:sz w:val="28"/>
          <w:szCs w:val="28"/>
        </w:rPr>
      </w:pPr>
      <w:r w:rsidRPr="00E244E4">
        <w:rPr>
          <w:b/>
          <w:bCs/>
          <w:sz w:val="28"/>
          <w:szCs w:val="28"/>
        </w:rPr>
        <w:t xml:space="preserve">1 Requisitos dos </w:t>
      </w:r>
      <w:r w:rsidR="00E244E4" w:rsidRPr="00E244E4">
        <w:rPr>
          <w:b/>
          <w:bCs/>
          <w:sz w:val="28"/>
          <w:szCs w:val="28"/>
        </w:rPr>
        <w:t>Usuário</w:t>
      </w:r>
    </w:p>
    <w:p w14:paraId="524AE6D0" w14:textId="4C8B9976" w:rsidR="005804DC" w:rsidRPr="00E244E4" w:rsidRDefault="00980AD2" w:rsidP="00E244E4">
      <w:r w:rsidRPr="00E244E4">
        <w:t>Os usuários do sistema esperam:</w:t>
      </w:r>
      <w:r w:rsidRPr="00E244E4">
        <w:br/>
        <w:t>- Facilidade no registro e acompanhamento de chamados.</w:t>
      </w:r>
      <w:r w:rsidRPr="00E244E4">
        <w:br/>
        <w:t>- Respostas rápidas e organização dos atendimentos.</w:t>
      </w:r>
      <w:r w:rsidRPr="00E244E4">
        <w:br/>
        <w:t xml:space="preserve">- Interface intuitiva, com categorização e </w:t>
      </w:r>
      <w:r w:rsidRPr="00E244E4">
        <w:t>prioridade de tickets.</w:t>
      </w:r>
      <w:r w:rsidRPr="00E244E4">
        <w:br/>
        <w:t>- Histórico acessível de interações anteriores.</w:t>
      </w:r>
      <w:r w:rsidRPr="00E244E4">
        <w:br/>
        <w:t>- Integração com chatbot para resolução de dúvidas simples.</w:t>
      </w:r>
    </w:p>
    <w:p w14:paraId="1E85AD7B" w14:textId="37F3D986" w:rsidR="005804DC" w:rsidRPr="00E244E4" w:rsidRDefault="00980AD2" w:rsidP="00E244E4">
      <w:pPr>
        <w:rPr>
          <w:b/>
          <w:bCs/>
          <w:sz w:val="28"/>
          <w:szCs w:val="28"/>
        </w:rPr>
      </w:pPr>
      <w:r w:rsidRPr="00E244E4">
        <w:rPr>
          <w:b/>
          <w:bCs/>
          <w:sz w:val="28"/>
          <w:szCs w:val="28"/>
        </w:rPr>
        <w:t>2</w:t>
      </w:r>
      <w:r w:rsidR="00E244E4">
        <w:rPr>
          <w:b/>
          <w:bCs/>
          <w:sz w:val="28"/>
          <w:szCs w:val="28"/>
        </w:rPr>
        <w:t>-</w:t>
      </w:r>
      <w:r w:rsidRPr="00E244E4">
        <w:rPr>
          <w:b/>
          <w:bCs/>
          <w:sz w:val="28"/>
          <w:szCs w:val="28"/>
        </w:rPr>
        <w:t>Requisitos Funcionais</w:t>
      </w:r>
    </w:p>
    <w:p w14:paraId="095CFB17" w14:textId="228B2EA4" w:rsidR="005804DC" w:rsidRPr="00E244E4" w:rsidRDefault="00980AD2" w:rsidP="00E244E4">
      <w:r w:rsidRPr="00E244E4">
        <w:t>-</w:t>
      </w:r>
      <w:r w:rsidRPr="00E244E4">
        <w:t xml:space="preserve"> Permitir o cadastro de chamados com título, descrição, prioridade e categoria.</w:t>
      </w:r>
      <w:r w:rsidRPr="00E244E4">
        <w:br/>
        <w:t>-</w:t>
      </w:r>
      <w:r w:rsidRPr="00E244E4">
        <w:t xml:space="preserve"> Permitir que </w:t>
      </w:r>
      <w:proofErr w:type="spellStart"/>
      <w:r w:rsidRPr="00E244E4">
        <w:t>o</w:t>
      </w:r>
      <w:proofErr w:type="spellEnd"/>
      <w:r w:rsidRPr="00E244E4">
        <w:t xml:space="preserve"> usuário visualize seus chamados e o status atual.</w:t>
      </w:r>
      <w:r w:rsidRPr="00E244E4">
        <w:br/>
        <w:t>-</w:t>
      </w:r>
      <w:r w:rsidRPr="00E244E4">
        <w:t xml:space="preserve"> Permitir que os atendentes atualizem, respondam e finalizem chamados.</w:t>
      </w:r>
      <w:r w:rsidRPr="00E244E4">
        <w:br/>
        <w:t>-</w:t>
      </w:r>
      <w:r w:rsidRPr="00E244E4">
        <w:t xml:space="preserve"> Controlar prazos com base em SLA (acordo de nível de serviço).</w:t>
      </w:r>
      <w:r w:rsidRPr="00E244E4">
        <w:br/>
        <w:t xml:space="preserve">- </w:t>
      </w:r>
      <w:r w:rsidRPr="00E244E4">
        <w:t>Gerar relatórios de atendimento e métricas.</w:t>
      </w:r>
      <w:r w:rsidRPr="00E244E4">
        <w:br/>
        <w:t>-</w:t>
      </w:r>
      <w:r w:rsidRPr="00E244E4">
        <w:t xml:space="preserve"> Implementar um chatbot para atendimento automatizado inicial.</w:t>
      </w:r>
      <w:r w:rsidRPr="00E244E4">
        <w:br/>
        <w:t>-</w:t>
      </w:r>
      <w:r w:rsidRPr="00E244E4">
        <w:t xml:space="preserve"> Permitir a classificação dos chamados por tipo e área (Gestão de Categorias).</w:t>
      </w:r>
    </w:p>
    <w:p w14:paraId="4F1945B2" w14:textId="05685C00" w:rsidR="005804DC" w:rsidRPr="00E244E4" w:rsidRDefault="00980AD2" w:rsidP="00E244E4">
      <w:pPr>
        <w:rPr>
          <w:b/>
          <w:bCs/>
          <w:sz w:val="28"/>
          <w:szCs w:val="28"/>
        </w:rPr>
      </w:pPr>
      <w:r w:rsidRPr="00E244E4">
        <w:rPr>
          <w:b/>
          <w:bCs/>
          <w:sz w:val="28"/>
          <w:szCs w:val="28"/>
        </w:rPr>
        <w:t>3 Requisitos Não Funcionais</w:t>
      </w:r>
    </w:p>
    <w:p w14:paraId="17939B2D" w14:textId="50891D33" w:rsidR="005804DC" w:rsidRPr="00E244E4" w:rsidRDefault="00980AD2" w:rsidP="00E244E4">
      <w:r w:rsidRPr="00E244E4">
        <w:t>-</w:t>
      </w:r>
      <w:r w:rsidRPr="00E244E4">
        <w:t xml:space="preserve"> </w:t>
      </w:r>
      <w:r w:rsidRPr="00E244E4">
        <w:t>A interface deve ser responsiva e acessível em desktop, tablet e mobile.</w:t>
      </w:r>
      <w:r w:rsidRPr="00E244E4">
        <w:br/>
        <w:t>-</w:t>
      </w:r>
      <w:r w:rsidRPr="00E244E4">
        <w:t xml:space="preserve"> O sistema deve ter tempo de resposta inferior a 2 segundos em 95% das requisições.</w:t>
      </w:r>
      <w:r w:rsidRPr="00E244E4">
        <w:br/>
        <w:t xml:space="preserve">- </w:t>
      </w:r>
      <w:r w:rsidRPr="00E244E4">
        <w:t>O banco de dados deve garantir a integridade e persistência dos dados de chamados.</w:t>
      </w:r>
      <w:r w:rsidRPr="00E244E4">
        <w:br/>
        <w:t xml:space="preserve">- </w:t>
      </w:r>
      <w:r w:rsidRPr="00E244E4">
        <w:t xml:space="preserve"> O sistema deve seguir boas práticas de segurança da informação (login, controle de acesso, criptografia de senhas).</w:t>
      </w:r>
      <w:r w:rsidRPr="00E244E4">
        <w:br/>
        <w:t xml:space="preserve">- </w:t>
      </w:r>
      <w:r w:rsidRPr="00E244E4">
        <w:t>O sistema deve estar disponível 99,5% do tempo mensal.</w:t>
      </w:r>
    </w:p>
    <w:p w14:paraId="14B4DB33" w14:textId="40D1157E" w:rsidR="005804DC" w:rsidRPr="00E244E4" w:rsidRDefault="00980AD2" w:rsidP="00E244E4">
      <w:pPr>
        <w:rPr>
          <w:b/>
          <w:bCs/>
          <w:sz w:val="28"/>
          <w:szCs w:val="28"/>
        </w:rPr>
      </w:pPr>
      <w:r w:rsidRPr="00E244E4">
        <w:rPr>
          <w:b/>
          <w:bCs/>
          <w:sz w:val="28"/>
          <w:szCs w:val="28"/>
        </w:rPr>
        <w:t>4 Requisitos do Sistema</w:t>
      </w:r>
    </w:p>
    <w:p w14:paraId="794A02CC" w14:textId="77777777" w:rsidR="005804DC" w:rsidRPr="00E244E4" w:rsidRDefault="00980AD2" w:rsidP="00E244E4">
      <w:r w:rsidRPr="00E244E4">
        <w:t>- Usabilidade: Interface simples, com botões e fluxos bem definidos para reduzir curva de aprendizado.</w:t>
      </w:r>
      <w:r w:rsidRPr="00E244E4">
        <w:br/>
        <w:t>- Desempenho: Tempo de carregamento otimizado com uso de cache e consultas SQL eficientes.</w:t>
      </w:r>
      <w:r w:rsidRPr="00E244E4">
        <w:br/>
        <w:t>- Capacidade: Suporte a pelo menos 100 usuários simultâneos sem degradação perceptível.</w:t>
      </w:r>
      <w:r w:rsidRPr="00E244E4">
        <w:br/>
        <w:t>- Escalabilidade: Estrutura modular com possibilidade de integração futura com ferramentas externas (ex.: WhatsApp, e-mail, CRM).</w:t>
      </w:r>
      <w:r w:rsidRPr="00E244E4">
        <w:br/>
        <w:t>- Manutenibilidade: Código documentado, versionado no GitHub e estruturado por módulos reutilizáveis.</w:t>
      </w:r>
      <w:r w:rsidRPr="00E244E4">
        <w:br/>
      </w:r>
    </w:p>
    <w:sectPr w:rsidR="005804DC" w:rsidRPr="00E244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325104">
    <w:abstractNumId w:val="8"/>
  </w:num>
  <w:num w:numId="2" w16cid:durableId="1874996910">
    <w:abstractNumId w:val="6"/>
  </w:num>
  <w:num w:numId="3" w16cid:durableId="400518898">
    <w:abstractNumId w:val="5"/>
  </w:num>
  <w:num w:numId="4" w16cid:durableId="1337617029">
    <w:abstractNumId w:val="4"/>
  </w:num>
  <w:num w:numId="5" w16cid:durableId="643000829">
    <w:abstractNumId w:val="7"/>
  </w:num>
  <w:num w:numId="6" w16cid:durableId="492141028">
    <w:abstractNumId w:val="3"/>
  </w:num>
  <w:num w:numId="7" w16cid:durableId="842745561">
    <w:abstractNumId w:val="2"/>
  </w:num>
  <w:num w:numId="8" w16cid:durableId="1883398702">
    <w:abstractNumId w:val="1"/>
  </w:num>
  <w:num w:numId="9" w16cid:durableId="91393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6E5"/>
    <w:rsid w:val="005804DC"/>
    <w:rsid w:val="005B0D4C"/>
    <w:rsid w:val="00980AD2"/>
    <w:rsid w:val="00AA1D8D"/>
    <w:rsid w:val="00B47730"/>
    <w:rsid w:val="00CB0664"/>
    <w:rsid w:val="00E244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85A1B8"/>
  <w14:defaultImageDpi w14:val="300"/>
  <w15:docId w15:val="{BB0C97BF-F053-4574-909E-CA8924DF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Vinicius Fagundes</cp:lastModifiedBy>
  <cp:revision>2</cp:revision>
  <dcterms:created xsi:type="dcterms:W3CDTF">2025-05-20T23:28:00Z</dcterms:created>
  <dcterms:modified xsi:type="dcterms:W3CDTF">2025-05-20T23:28:00Z</dcterms:modified>
  <cp:category/>
</cp:coreProperties>
</file>